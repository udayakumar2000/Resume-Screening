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Planning and executing Sales marketing Spend and Pricing analytics projects using descriptive analytics, machine learning, and prescriptive analytics.</w:t>
        <w:br/>
        <w:br/>
        <w:t>Use of analytics towards the problem insighting discovery in the business areas and use of statistical tools and techniques to derive the solutioning.</w:t>
        <w:br/>
        <w:br/>
        <w:t>Work closely with IIC, marketing, sales and product planning teams to service endclients requirements.</w:t>
        <w:br/>
        <w:br/>
        <w:t>Experience years 5 to 7years in data science hands on experience on advanced analytics tools.</w:t>
        <w:br/>
        <w:br/>
        <w:t>Experience in pricing and promotion analyticsIndustry Preferred Analytics services companies such as Fractal, MuSigma, Absolutedata, Dunhumbie, Cartesian..etc</w:t>
        <w:br/>
        <w:br/>
        <w:t>Qualification: Graduation Post Graduation in Statistics Competencies</w:t>
        <w:br/>
        <w:br/>
        <w:t>Excellent acumen of finance commercial knowledge to business areas.</w:t>
        <w:br/>
        <w:br/>
        <w:t>To have a penchant for huge data deluge and reporting sense out of it.</w:t>
        <w:br/>
        <w:br/>
        <w:t>An avid technology enthusiast , Machine leaning methodology , Linear and hedonic regressions, random forestML Model Must have Regression models, Random Forest, Boosting models .</w:t>
        <w:br/>
        <w:br/>
        <w:t>Good to have other advanced ML techniques knowledge SVM, Naive Bayes , KNN, Clustering techniques Kmeans etcAI Deep Learning</w:t>
        <w:br/>
        <w:br/>
        <w:t>Must have some exposure to NLP, Text mining .</w:t>
        <w:br/>
        <w:br/>
        <w:t>Good to have Deep Learning Model knowledge e.g. ANN, CNN, LSTM</w:t>
        <w:br/>
        <w:br/>
        <w:t>Knowledge of SAS, R , python predictive analytics Data Modelling etc.</w:t>
        <w:br/>
        <w:br/>
        <w:t>Hands on with Advance Excel and SQL AI Deep Learning</w:t>
        <w:br/>
        <w:br/>
        <w:t>Must have some exposure to NLP, Text mining .</w:t>
        <w:br/>
        <w:br/>
        <w:t>Good to have Deep Learning Model knowledge e.g. ANN, CNN, LSTM</w:t>
        <w:br/>
        <w:br/>
        <w:t>Automotive domain experience preferred</w:t>
        <w:br/>
        <w:br/>
        <w:t>SOFT SKILLS</w:t>
        <w:br/>
        <w:br/>
        <w:t>Excellent communication skills, verbal as well as written</w:t>
        <w:br/>
        <w:br/>
        <w:t>Positive attitude with flexibility and maturity to work in a challenging client environment</w:t>
        <w:br/>
        <w:br/>
        <w:t>Ability to drive project responsibilities in a dynamic and proactive manner</w:t>
        <w:br/>
        <w:br/>
        <w:t>Ability to showcase three Mahindra RISE Pillars e.g. Accepting No Limits, Driving Positive Change and Alternative Thinking</w:t>
        <w:br/>
        <w:br/>
        <w:t>RoleData Scientist</w:t>
        <w:br/>
        <w:t>Industry TypeIT Services &amp; Consulting</w:t>
        <w:br/>
        <w:t>DepartmentData Science &amp; Analytics</w:t>
        <w:br/>
        <w:t>Employment TypeFull Time, Permanent</w:t>
        <w:br/>
        <w:t>Role CategoryData Science &amp; Machine Learning</w:t>
        <w:br/>
        <w:t>Education</w:t>
        <w:br/>
        <w:t>UG :Any Graduate</w:t>
        <w:br/>
        <w:t>PG :Any Postgraduate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